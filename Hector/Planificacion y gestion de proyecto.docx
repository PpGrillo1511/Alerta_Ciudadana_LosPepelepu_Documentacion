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A233" w14:textId="77777777" w:rsidR="00A132AC" w:rsidRPr="00A657AE" w:rsidRDefault="00A132AC" w:rsidP="00A132A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657AE">
        <w:rPr>
          <w:rFonts w:ascii="Arial" w:hAnsi="Arial" w:cs="Arial"/>
          <w:b/>
          <w:bCs/>
          <w:sz w:val="44"/>
          <w:szCs w:val="44"/>
        </w:rPr>
        <w:t xml:space="preserve">Universidad </w:t>
      </w:r>
      <w:proofErr w:type="spellStart"/>
      <w:r w:rsidRPr="00A657AE">
        <w:rPr>
          <w:rFonts w:ascii="Arial" w:hAnsi="Arial" w:cs="Arial"/>
          <w:b/>
          <w:bCs/>
          <w:sz w:val="44"/>
          <w:szCs w:val="44"/>
        </w:rPr>
        <w:t>Tecnológica</w:t>
      </w:r>
      <w:proofErr w:type="spellEnd"/>
      <w:r w:rsidRPr="00A657AE">
        <w:rPr>
          <w:rFonts w:ascii="Arial" w:hAnsi="Arial" w:cs="Arial"/>
          <w:b/>
          <w:bCs/>
          <w:sz w:val="44"/>
          <w:szCs w:val="44"/>
        </w:rPr>
        <w:t xml:space="preserve"> de </w:t>
      </w:r>
      <w:proofErr w:type="spellStart"/>
      <w:r w:rsidRPr="00A657AE">
        <w:rPr>
          <w:rFonts w:ascii="Arial" w:hAnsi="Arial" w:cs="Arial"/>
          <w:b/>
          <w:bCs/>
          <w:sz w:val="44"/>
          <w:szCs w:val="44"/>
        </w:rPr>
        <w:t>Xicotepec</w:t>
      </w:r>
      <w:proofErr w:type="spellEnd"/>
      <w:r w:rsidRPr="00A657AE">
        <w:rPr>
          <w:rFonts w:ascii="Arial" w:hAnsi="Arial" w:cs="Arial"/>
          <w:b/>
          <w:bCs/>
          <w:sz w:val="44"/>
          <w:szCs w:val="44"/>
        </w:rPr>
        <w:t xml:space="preserve"> de Juárez</w:t>
      </w:r>
    </w:p>
    <w:p w14:paraId="2BE987CC" w14:textId="77777777" w:rsidR="00A132AC" w:rsidRDefault="00A132AC" w:rsidP="00A132AC">
      <w:pPr>
        <w:jc w:val="center"/>
      </w:pPr>
    </w:p>
    <w:p w14:paraId="390B6DF5" w14:textId="77777777" w:rsidR="00A132AC" w:rsidRDefault="00A132AC" w:rsidP="00A132AC">
      <w:pPr>
        <w:jc w:val="center"/>
        <w:rPr>
          <w:rFonts w:ascii="Arial" w:hAnsi="Arial" w:cs="Arial"/>
          <w:sz w:val="28"/>
          <w:szCs w:val="28"/>
        </w:rPr>
      </w:pPr>
    </w:p>
    <w:p w14:paraId="63F1B5C9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</w:p>
    <w:p w14:paraId="4AD7CE04" w14:textId="77777777" w:rsidR="00A132AC" w:rsidRPr="00820A6F" w:rsidRDefault="00A132AC" w:rsidP="00A132A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073BCE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820A6F">
        <w:rPr>
          <w:rFonts w:ascii="Arial" w:hAnsi="Arial" w:cs="Arial"/>
          <w:b/>
          <w:bCs/>
          <w:sz w:val="32"/>
          <w:szCs w:val="32"/>
        </w:rPr>
        <w:t>Profesor</w:t>
      </w:r>
      <w:proofErr w:type="spellEnd"/>
      <w:r w:rsidRPr="00820A6F">
        <w:rPr>
          <w:rFonts w:ascii="Arial" w:hAnsi="Arial" w:cs="Arial"/>
          <w:b/>
          <w:bCs/>
          <w:sz w:val="32"/>
          <w:szCs w:val="32"/>
        </w:rPr>
        <w:t>:</w:t>
      </w:r>
      <w:r w:rsidRPr="00820A6F">
        <w:rPr>
          <w:rFonts w:ascii="Arial" w:hAnsi="Arial" w:cs="Arial"/>
          <w:sz w:val="32"/>
          <w:szCs w:val="32"/>
        </w:rPr>
        <w:t xml:space="preserve"> Héctor </w:t>
      </w:r>
      <w:proofErr w:type="spellStart"/>
      <w:r w:rsidRPr="00820A6F">
        <w:rPr>
          <w:rFonts w:ascii="Arial" w:hAnsi="Arial" w:cs="Arial"/>
          <w:sz w:val="32"/>
          <w:szCs w:val="32"/>
        </w:rPr>
        <w:t>Valderrábanos</w:t>
      </w:r>
      <w:proofErr w:type="spellEnd"/>
      <w:r w:rsidRPr="00820A6F">
        <w:rPr>
          <w:rFonts w:ascii="Arial" w:hAnsi="Arial" w:cs="Arial"/>
          <w:sz w:val="32"/>
          <w:szCs w:val="32"/>
        </w:rPr>
        <w:t xml:space="preserve"> Gonzales</w:t>
      </w:r>
    </w:p>
    <w:p w14:paraId="348E2B33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</w:p>
    <w:p w14:paraId="4D1C0371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</w:p>
    <w:p w14:paraId="46BCDD91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820A6F">
        <w:rPr>
          <w:rFonts w:ascii="Arial" w:hAnsi="Arial" w:cs="Arial"/>
          <w:b/>
          <w:bCs/>
          <w:sz w:val="32"/>
          <w:szCs w:val="32"/>
        </w:rPr>
        <w:t>Nombre</w:t>
      </w:r>
      <w:proofErr w:type="spellEnd"/>
      <w:r w:rsidRPr="00820A6F">
        <w:rPr>
          <w:rFonts w:ascii="Arial" w:hAnsi="Arial" w:cs="Arial"/>
          <w:b/>
          <w:bCs/>
          <w:sz w:val="32"/>
          <w:szCs w:val="32"/>
        </w:rPr>
        <w:t xml:space="preserve"> del Proyecto:</w:t>
      </w:r>
      <w:r w:rsidRPr="00820A6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20A6F">
        <w:rPr>
          <w:rFonts w:ascii="Arial" w:hAnsi="Arial" w:cs="Arial"/>
          <w:sz w:val="32"/>
          <w:szCs w:val="32"/>
        </w:rPr>
        <w:t>Alerta</w:t>
      </w:r>
      <w:proofErr w:type="spellEnd"/>
      <w:r w:rsidRPr="00820A6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20A6F">
        <w:rPr>
          <w:rFonts w:ascii="Arial" w:hAnsi="Arial" w:cs="Arial"/>
          <w:sz w:val="32"/>
          <w:szCs w:val="32"/>
        </w:rPr>
        <w:t>Ciudadana</w:t>
      </w:r>
      <w:proofErr w:type="spellEnd"/>
      <w:r w:rsidRPr="00820A6F">
        <w:rPr>
          <w:rFonts w:ascii="Arial" w:hAnsi="Arial" w:cs="Arial"/>
          <w:sz w:val="32"/>
          <w:szCs w:val="32"/>
        </w:rPr>
        <w:t xml:space="preserve"> </w:t>
      </w:r>
    </w:p>
    <w:p w14:paraId="568CE382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</w:p>
    <w:p w14:paraId="7600D847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</w:p>
    <w:p w14:paraId="197604C5" w14:textId="77777777" w:rsidR="00A132AC" w:rsidRPr="00820A6F" w:rsidRDefault="00A132AC" w:rsidP="00A132AC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20A6F">
        <w:rPr>
          <w:rFonts w:ascii="Arial" w:hAnsi="Arial" w:cs="Arial"/>
          <w:b/>
          <w:bCs/>
          <w:sz w:val="32"/>
          <w:szCs w:val="32"/>
        </w:rPr>
        <w:t>Integrantes</w:t>
      </w:r>
      <w:proofErr w:type="spellEnd"/>
      <w:r w:rsidRPr="00820A6F">
        <w:rPr>
          <w:rFonts w:ascii="Arial" w:hAnsi="Arial" w:cs="Arial"/>
          <w:b/>
          <w:bCs/>
          <w:sz w:val="32"/>
          <w:szCs w:val="32"/>
        </w:rPr>
        <w:t xml:space="preserve"> del </w:t>
      </w:r>
      <w:proofErr w:type="spellStart"/>
      <w:r w:rsidRPr="00820A6F">
        <w:rPr>
          <w:rFonts w:ascii="Arial" w:hAnsi="Arial" w:cs="Arial"/>
          <w:b/>
          <w:bCs/>
          <w:sz w:val="32"/>
          <w:szCs w:val="32"/>
        </w:rPr>
        <w:t>equipo</w:t>
      </w:r>
      <w:proofErr w:type="spellEnd"/>
      <w:r w:rsidRPr="00820A6F">
        <w:rPr>
          <w:rFonts w:ascii="Arial" w:hAnsi="Arial" w:cs="Arial"/>
          <w:b/>
          <w:bCs/>
          <w:sz w:val="32"/>
          <w:szCs w:val="32"/>
        </w:rPr>
        <w:t>:</w:t>
      </w:r>
    </w:p>
    <w:p w14:paraId="5FA1BF79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Jareni Gomez Juan</w:t>
      </w:r>
    </w:p>
    <w:p w14:paraId="5B3B70DA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Griselda Cabrera Franco</w:t>
      </w:r>
    </w:p>
    <w:p w14:paraId="12654A9E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 xml:space="preserve">José Daniel </w:t>
      </w:r>
      <w:proofErr w:type="spellStart"/>
      <w:r w:rsidRPr="00820A6F">
        <w:rPr>
          <w:rFonts w:ascii="Arial" w:hAnsi="Arial" w:cs="Arial"/>
          <w:sz w:val="32"/>
          <w:szCs w:val="32"/>
        </w:rPr>
        <w:t>Loza</w:t>
      </w:r>
      <w:proofErr w:type="spellEnd"/>
      <w:r w:rsidRPr="00820A6F">
        <w:rPr>
          <w:rFonts w:ascii="Arial" w:hAnsi="Arial" w:cs="Arial"/>
          <w:sz w:val="32"/>
          <w:szCs w:val="32"/>
        </w:rPr>
        <w:t xml:space="preserve"> Marín</w:t>
      </w:r>
    </w:p>
    <w:p w14:paraId="52EC46B2" w14:textId="77777777" w:rsidR="00A132AC" w:rsidRPr="00820A6F" w:rsidRDefault="00A132AC" w:rsidP="00A132AC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820A6F">
        <w:rPr>
          <w:rFonts w:ascii="Arial" w:hAnsi="Arial" w:cs="Arial"/>
          <w:sz w:val="32"/>
          <w:szCs w:val="32"/>
        </w:rPr>
        <w:t>Esaú</w:t>
      </w:r>
      <w:proofErr w:type="spellEnd"/>
      <w:r w:rsidRPr="00820A6F">
        <w:rPr>
          <w:rFonts w:ascii="Arial" w:hAnsi="Arial" w:cs="Arial"/>
          <w:sz w:val="32"/>
          <w:szCs w:val="32"/>
        </w:rPr>
        <w:t xml:space="preserve"> Vargas </w:t>
      </w:r>
      <w:proofErr w:type="spellStart"/>
      <w:r w:rsidRPr="00820A6F">
        <w:rPr>
          <w:rFonts w:ascii="Arial" w:hAnsi="Arial" w:cs="Arial"/>
          <w:sz w:val="32"/>
          <w:szCs w:val="32"/>
        </w:rPr>
        <w:t>Alvares</w:t>
      </w:r>
      <w:proofErr w:type="spellEnd"/>
    </w:p>
    <w:p w14:paraId="3F8CC298" w14:textId="4D60F673" w:rsidR="00A132AC" w:rsidRPr="00A132AC" w:rsidRDefault="00A132AC" w:rsidP="00A132AC">
      <w:pPr>
        <w:jc w:val="center"/>
        <w:rPr>
          <w:rFonts w:ascii="Arial" w:hAnsi="Arial" w:cs="Arial"/>
          <w:sz w:val="32"/>
          <w:szCs w:val="32"/>
        </w:rPr>
      </w:pPr>
      <w:r w:rsidRPr="00A132AC">
        <w:rPr>
          <w:rFonts w:ascii="Arial" w:hAnsi="Arial" w:cs="Arial"/>
          <w:sz w:val="32"/>
          <w:szCs w:val="32"/>
        </w:rPr>
        <w:t xml:space="preserve">Abdiel Rivera </w:t>
      </w:r>
      <w:proofErr w:type="spellStart"/>
      <w:r w:rsidRPr="00A132AC">
        <w:rPr>
          <w:rFonts w:ascii="Arial" w:hAnsi="Arial" w:cs="Arial"/>
          <w:sz w:val="32"/>
          <w:szCs w:val="32"/>
        </w:rPr>
        <w:t>Gayoso</w:t>
      </w:r>
      <w:proofErr w:type="spellEnd"/>
    </w:p>
    <w:p w14:paraId="4CD080B6" w14:textId="77777777" w:rsidR="00A132AC" w:rsidRDefault="00A132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82B1D6B" w14:textId="1612082E" w:rsidR="006D6ABD" w:rsidRDefault="002829B5">
      <w:pPr>
        <w:pStyle w:val="Ttulo1"/>
      </w:pPr>
      <w:proofErr w:type="spellStart"/>
      <w:r>
        <w:lastRenderedPageBreak/>
        <w:t>Planificación</w:t>
      </w:r>
      <w:proofErr w:type="spellEnd"/>
      <w:r>
        <w:t xml:space="preserve"> y </w:t>
      </w:r>
      <w:proofErr w:type="spellStart"/>
      <w:r>
        <w:t>Gestión</w:t>
      </w:r>
      <w:proofErr w:type="spellEnd"/>
      <w:r>
        <w:t xml:space="preserve"> del Proyecto "Alerta Ciudadana"</w:t>
      </w:r>
    </w:p>
    <w:p w14:paraId="291480D7" w14:textId="77777777" w:rsidR="006D6ABD" w:rsidRDefault="002829B5">
      <w:pPr>
        <w:pStyle w:val="Ttulo2"/>
      </w:pPr>
      <w:r>
        <w:t>1. Funciones de Planificación</w:t>
      </w:r>
    </w:p>
    <w:tbl>
      <w:tblPr>
        <w:tblStyle w:val="Tablaconcuadrcula"/>
        <w:tblW w:w="9092" w:type="dxa"/>
        <w:jc w:val="center"/>
        <w:tblLook w:val="04A0" w:firstRow="1" w:lastRow="0" w:firstColumn="1" w:lastColumn="0" w:noHBand="0" w:noVBand="1"/>
      </w:tblPr>
      <w:tblGrid>
        <w:gridCol w:w="1602"/>
        <w:gridCol w:w="1205"/>
        <w:gridCol w:w="859"/>
        <w:gridCol w:w="749"/>
        <w:gridCol w:w="1080"/>
        <w:gridCol w:w="1018"/>
        <w:gridCol w:w="910"/>
        <w:gridCol w:w="1669"/>
      </w:tblGrid>
      <w:tr w:rsidR="006D6ABD" w14:paraId="721ACF24" w14:textId="77777777" w:rsidTr="00431EFB">
        <w:trPr>
          <w:trHeight w:val="993"/>
          <w:jc w:val="center"/>
        </w:trPr>
        <w:tc>
          <w:tcPr>
            <w:tcW w:w="1602" w:type="dxa"/>
            <w:shd w:val="clear" w:color="auto" w:fill="4F81BD"/>
          </w:tcPr>
          <w:p w14:paraId="129F9266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Función</w:t>
            </w:r>
          </w:p>
        </w:tc>
        <w:tc>
          <w:tcPr>
            <w:tcW w:w="1205" w:type="dxa"/>
            <w:shd w:val="clear" w:color="auto" w:fill="4F81BD"/>
          </w:tcPr>
          <w:p w14:paraId="0EC001D0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Desarrollo</w:t>
            </w:r>
          </w:p>
        </w:tc>
        <w:tc>
          <w:tcPr>
            <w:tcW w:w="859" w:type="dxa"/>
            <w:shd w:val="clear" w:color="auto" w:fill="4F81BD"/>
          </w:tcPr>
          <w:p w14:paraId="77124939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Diseño</w:t>
            </w:r>
          </w:p>
        </w:tc>
        <w:tc>
          <w:tcPr>
            <w:tcW w:w="749" w:type="dxa"/>
            <w:shd w:val="clear" w:color="auto" w:fill="4F81BD"/>
          </w:tcPr>
          <w:p w14:paraId="1390068C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Base de Datos</w:t>
            </w:r>
          </w:p>
        </w:tc>
        <w:tc>
          <w:tcPr>
            <w:tcW w:w="1080" w:type="dxa"/>
            <w:shd w:val="clear" w:color="auto" w:fill="4F81BD"/>
          </w:tcPr>
          <w:p w14:paraId="1757DFA3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Frontend</w:t>
            </w:r>
          </w:p>
        </w:tc>
        <w:tc>
          <w:tcPr>
            <w:tcW w:w="1018" w:type="dxa"/>
            <w:shd w:val="clear" w:color="auto" w:fill="4F81BD"/>
          </w:tcPr>
          <w:p w14:paraId="212B1B3A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Backend</w:t>
            </w:r>
          </w:p>
        </w:tc>
        <w:tc>
          <w:tcPr>
            <w:tcW w:w="910" w:type="dxa"/>
            <w:shd w:val="clear" w:color="auto" w:fill="4F81BD"/>
          </w:tcPr>
          <w:p w14:paraId="0DC03D97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Testing</w:t>
            </w:r>
          </w:p>
        </w:tc>
        <w:tc>
          <w:tcPr>
            <w:tcW w:w="1669" w:type="dxa"/>
            <w:shd w:val="clear" w:color="auto" w:fill="4F81BD"/>
          </w:tcPr>
          <w:p w14:paraId="23078234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Documentación</w:t>
            </w:r>
          </w:p>
        </w:tc>
      </w:tr>
      <w:tr w:rsidR="006D6ABD" w14:paraId="1F1ADAD6" w14:textId="77777777" w:rsidTr="00431EFB">
        <w:trPr>
          <w:trHeight w:val="738"/>
          <w:jc w:val="center"/>
        </w:trPr>
        <w:tc>
          <w:tcPr>
            <w:tcW w:w="1602" w:type="dxa"/>
          </w:tcPr>
          <w:p w14:paraId="09899882" w14:textId="77777777" w:rsidR="006D6ABD" w:rsidRDefault="002829B5">
            <w:pPr>
              <w:jc w:val="center"/>
            </w:pPr>
            <w:r>
              <w:rPr>
                <w:sz w:val="20"/>
              </w:rPr>
              <w:t>Planificación corto plazo (sprints)</w:t>
            </w:r>
          </w:p>
        </w:tc>
        <w:tc>
          <w:tcPr>
            <w:tcW w:w="1205" w:type="dxa"/>
          </w:tcPr>
          <w:p w14:paraId="7EAC7396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859" w:type="dxa"/>
          </w:tcPr>
          <w:p w14:paraId="38DB42D2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749" w:type="dxa"/>
          </w:tcPr>
          <w:p w14:paraId="4E9F398C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80" w:type="dxa"/>
          </w:tcPr>
          <w:p w14:paraId="4D6F7FBC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18" w:type="dxa"/>
          </w:tcPr>
          <w:p w14:paraId="49841AE6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910" w:type="dxa"/>
          </w:tcPr>
          <w:p w14:paraId="6C08CDF5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669" w:type="dxa"/>
          </w:tcPr>
          <w:p w14:paraId="28D21921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</w:tr>
      <w:tr w:rsidR="006D6ABD" w14:paraId="1B281629" w14:textId="77777777" w:rsidTr="00431EFB">
        <w:trPr>
          <w:trHeight w:val="751"/>
          <w:jc w:val="center"/>
        </w:trPr>
        <w:tc>
          <w:tcPr>
            <w:tcW w:w="1602" w:type="dxa"/>
          </w:tcPr>
          <w:p w14:paraId="644A0108" w14:textId="77777777" w:rsidR="006D6ABD" w:rsidRDefault="002829B5">
            <w:pPr>
              <w:jc w:val="center"/>
            </w:pPr>
            <w:r>
              <w:rPr>
                <w:sz w:val="20"/>
              </w:rPr>
              <w:t xml:space="preserve">Planificación largo plazo </w:t>
            </w:r>
            <w:r>
              <w:rPr>
                <w:sz w:val="20"/>
              </w:rPr>
              <w:t>(roadmap)</w:t>
            </w:r>
          </w:p>
        </w:tc>
        <w:tc>
          <w:tcPr>
            <w:tcW w:w="1205" w:type="dxa"/>
          </w:tcPr>
          <w:p w14:paraId="06168014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859" w:type="dxa"/>
          </w:tcPr>
          <w:p w14:paraId="283C2F85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749" w:type="dxa"/>
          </w:tcPr>
          <w:p w14:paraId="27F7DA42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80" w:type="dxa"/>
          </w:tcPr>
          <w:p w14:paraId="6A7CE0C1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18" w:type="dxa"/>
          </w:tcPr>
          <w:p w14:paraId="53C73097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910" w:type="dxa"/>
          </w:tcPr>
          <w:p w14:paraId="1BA000F3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669" w:type="dxa"/>
          </w:tcPr>
          <w:p w14:paraId="645139ED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</w:tr>
      <w:tr w:rsidR="006D6ABD" w14:paraId="36296C75" w14:textId="77777777" w:rsidTr="00431EFB">
        <w:trPr>
          <w:trHeight w:val="496"/>
          <w:jc w:val="center"/>
        </w:trPr>
        <w:tc>
          <w:tcPr>
            <w:tcW w:w="1602" w:type="dxa"/>
          </w:tcPr>
          <w:p w14:paraId="6BE6ED4C" w14:textId="77777777" w:rsidR="006D6ABD" w:rsidRDefault="002829B5">
            <w:pPr>
              <w:jc w:val="center"/>
            </w:pPr>
            <w:r>
              <w:rPr>
                <w:sz w:val="20"/>
              </w:rPr>
              <w:t>Definición de arquitectura</w:t>
            </w:r>
          </w:p>
        </w:tc>
        <w:tc>
          <w:tcPr>
            <w:tcW w:w="1205" w:type="dxa"/>
          </w:tcPr>
          <w:p w14:paraId="152A649D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859" w:type="dxa"/>
          </w:tcPr>
          <w:p w14:paraId="16629302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749" w:type="dxa"/>
          </w:tcPr>
          <w:p w14:paraId="5EAE8180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80" w:type="dxa"/>
          </w:tcPr>
          <w:p w14:paraId="67AAFA2B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18" w:type="dxa"/>
          </w:tcPr>
          <w:p w14:paraId="254C2854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910" w:type="dxa"/>
          </w:tcPr>
          <w:p w14:paraId="75B3D6C9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669" w:type="dxa"/>
          </w:tcPr>
          <w:p w14:paraId="0F43C6AC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</w:tr>
      <w:tr w:rsidR="006D6ABD" w14:paraId="2B47B3C2" w14:textId="77777777" w:rsidTr="00431EFB">
        <w:trPr>
          <w:trHeight w:val="496"/>
          <w:jc w:val="center"/>
        </w:trPr>
        <w:tc>
          <w:tcPr>
            <w:tcW w:w="1602" w:type="dxa"/>
          </w:tcPr>
          <w:p w14:paraId="6E329247" w14:textId="77777777" w:rsidR="006D6ABD" w:rsidRDefault="002829B5">
            <w:pPr>
              <w:jc w:val="center"/>
            </w:pPr>
            <w:r>
              <w:rPr>
                <w:sz w:val="20"/>
              </w:rPr>
              <w:t>Establecimiento de estándares</w:t>
            </w:r>
          </w:p>
        </w:tc>
        <w:tc>
          <w:tcPr>
            <w:tcW w:w="1205" w:type="dxa"/>
          </w:tcPr>
          <w:p w14:paraId="25229C77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859" w:type="dxa"/>
          </w:tcPr>
          <w:p w14:paraId="3BD93FA5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749" w:type="dxa"/>
          </w:tcPr>
          <w:p w14:paraId="186B828C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80" w:type="dxa"/>
          </w:tcPr>
          <w:p w14:paraId="6F7BF405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18" w:type="dxa"/>
          </w:tcPr>
          <w:p w14:paraId="014D68BE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910" w:type="dxa"/>
          </w:tcPr>
          <w:p w14:paraId="11B7FD7E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669" w:type="dxa"/>
          </w:tcPr>
          <w:p w14:paraId="5A8494A7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</w:tr>
    </w:tbl>
    <w:p w14:paraId="78C7D69D" w14:textId="77777777" w:rsidR="006D6ABD" w:rsidRDefault="002829B5">
      <w:pPr>
        <w:pStyle w:val="Ttulo2"/>
      </w:pPr>
      <w:r>
        <w:t>2. Funciones de Ejecución: Desarrollo</w:t>
      </w:r>
    </w:p>
    <w:tbl>
      <w:tblPr>
        <w:tblStyle w:val="Tablaconcuadrcula"/>
        <w:tblW w:w="9452" w:type="dxa"/>
        <w:jc w:val="center"/>
        <w:tblLook w:val="04A0" w:firstRow="1" w:lastRow="0" w:firstColumn="1" w:lastColumn="0" w:noHBand="0" w:noVBand="1"/>
      </w:tblPr>
      <w:tblGrid>
        <w:gridCol w:w="1680"/>
        <w:gridCol w:w="1250"/>
        <w:gridCol w:w="892"/>
        <w:gridCol w:w="778"/>
        <w:gridCol w:w="1121"/>
        <w:gridCol w:w="1057"/>
        <w:gridCol w:w="943"/>
        <w:gridCol w:w="1731"/>
      </w:tblGrid>
      <w:tr w:rsidR="006D6ABD" w14:paraId="107883E2" w14:textId="77777777" w:rsidTr="00431EFB">
        <w:trPr>
          <w:trHeight w:val="993"/>
          <w:jc w:val="center"/>
        </w:trPr>
        <w:tc>
          <w:tcPr>
            <w:tcW w:w="1680" w:type="dxa"/>
            <w:shd w:val="clear" w:color="auto" w:fill="4F81BD"/>
          </w:tcPr>
          <w:p w14:paraId="25814DA2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Actividad</w:t>
            </w:r>
          </w:p>
        </w:tc>
        <w:tc>
          <w:tcPr>
            <w:tcW w:w="1250" w:type="dxa"/>
            <w:shd w:val="clear" w:color="auto" w:fill="4F81BD"/>
          </w:tcPr>
          <w:p w14:paraId="6C8BF86C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Desarrollo</w:t>
            </w:r>
          </w:p>
        </w:tc>
        <w:tc>
          <w:tcPr>
            <w:tcW w:w="892" w:type="dxa"/>
            <w:shd w:val="clear" w:color="auto" w:fill="4F81BD"/>
          </w:tcPr>
          <w:p w14:paraId="50C62665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Diseño</w:t>
            </w:r>
          </w:p>
        </w:tc>
        <w:tc>
          <w:tcPr>
            <w:tcW w:w="778" w:type="dxa"/>
            <w:shd w:val="clear" w:color="auto" w:fill="4F81BD"/>
          </w:tcPr>
          <w:p w14:paraId="5CBBBE8A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Base de Datos</w:t>
            </w:r>
          </w:p>
        </w:tc>
        <w:tc>
          <w:tcPr>
            <w:tcW w:w="1121" w:type="dxa"/>
            <w:shd w:val="clear" w:color="auto" w:fill="4F81BD"/>
          </w:tcPr>
          <w:p w14:paraId="2989A9C6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Frontend</w:t>
            </w:r>
          </w:p>
        </w:tc>
        <w:tc>
          <w:tcPr>
            <w:tcW w:w="1057" w:type="dxa"/>
            <w:shd w:val="clear" w:color="auto" w:fill="4F81BD"/>
          </w:tcPr>
          <w:p w14:paraId="2142CB27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Backend</w:t>
            </w:r>
          </w:p>
        </w:tc>
        <w:tc>
          <w:tcPr>
            <w:tcW w:w="943" w:type="dxa"/>
            <w:shd w:val="clear" w:color="auto" w:fill="4F81BD"/>
          </w:tcPr>
          <w:p w14:paraId="1A784FD1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Testing</w:t>
            </w:r>
          </w:p>
        </w:tc>
        <w:tc>
          <w:tcPr>
            <w:tcW w:w="1731" w:type="dxa"/>
            <w:shd w:val="clear" w:color="auto" w:fill="4F81BD"/>
          </w:tcPr>
          <w:p w14:paraId="149AC4B1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Documentación</w:t>
            </w:r>
          </w:p>
        </w:tc>
      </w:tr>
      <w:tr w:rsidR="006D6ABD" w14:paraId="6B7C074A" w14:textId="77777777" w:rsidTr="00431EFB">
        <w:trPr>
          <w:trHeight w:val="496"/>
          <w:jc w:val="center"/>
        </w:trPr>
        <w:tc>
          <w:tcPr>
            <w:tcW w:w="1680" w:type="dxa"/>
          </w:tcPr>
          <w:p w14:paraId="7A6836CF" w14:textId="77777777" w:rsidR="006D6ABD" w:rsidRDefault="002829B5">
            <w:pPr>
              <w:jc w:val="center"/>
            </w:pPr>
            <w:r>
              <w:rPr>
                <w:sz w:val="20"/>
              </w:rPr>
              <w:t>Implementación app móvil</w:t>
            </w:r>
          </w:p>
        </w:tc>
        <w:tc>
          <w:tcPr>
            <w:tcW w:w="1250" w:type="dxa"/>
          </w:tcPr>
          <w:p w14:paraId="0B0BAEDE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892" w:type="dxa"/>
          </w:tcPr>
          <w:p w14:paraId="5A40444D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778" w:type="dxa"/>
          </w:tcPr>
          <w:p w14:paraId="6E892D04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121" w:type="dxa"/>
          </w:tcPr>
          <w:p w14:paraId="1F90D3A3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1057" w:type="dxa"/>
          </w:tcPr>
          <w:p w14:paraId="1213DE52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943" w:type="dxa"/>
          </w:tcPr>
          <w:p w14:paraId="1F44BBEB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731" w:type="dxa"/>
          </w:tcPr>
          <w:p w14:paraId="2AE9EED4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</w:tr>
      <w:tr w:rsidR="006D6ABD" w14:paraId="1A087DDB" w14:textId="77777777" w:rsidTr="00431EFB">
        <w:trPr>
          <w:trHeight w:val="496"/>
          <w:jc w:val="center"/>
        </w:trPr>
        <w:tc>
          <w:tcPr>
            <w:tcW w:w="1680" w:type="dxa"/>
          </w:tcPr>
          <w:p w14:paraId="10309EA4" w14:textId="77777777" w:rsidR="006D6ABD" w:rsidRDefault="002829B5">
            <w:pPr>
              <w:jc w:val="center"/>
            </w:pPr>
            <w:r>
              <w:rPr>
                <w:sz w:val="20"/>
              </w:rPr>
              <w:t>Desarrollo plataforma web</w:t>
            </w:r>
          </w:p>
        </w:tc>
        <w:tc>
          <w:tcPr>
            <w:tcW w:w="1250" w:type="dxa"/>
          </w:tcPr>
          <w:p w14:paraId="3442BDB0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892" w:type="dxa"/>
          </w:tcPr>
          <w:p w14:paraId="7F73E70B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778" w:type="dxa"/>
          </w:tcPr>
          <w:p w14:paraId="1C739699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121" w:type="dxa"/>
          </w:tcPr>
          <w:p w14:paraId="196519F7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57" w:type="dxa"/>
          </w:tcPr>
          <w:p w14:paraId="56A1DCEA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943" w:type="dxa"/>
          </w:tcPr>
          <w:p w14:paraId="1AA4E217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731" w:type="dxa"/>
          </w:tcPr>
          <w:p w14:paraId="4282411B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</w:tr>
      <w:tr w:rsidR="006D6ABD" w14:paraId="0A87914F" w14:textId="77777777" w:rsidTr="00431EFB">
        <w:trPr>
          <w:trHeight w:val="496"/>
          <w:jc w:val="center"/>
        </w:trPr>
        <w:tc>
          <w:tcPr>
            <w:tcW w:w="1680" w:type="dxa"/>
          </w:tcPr>
          <w:p w14:paraId="52D0F441" w14:textId="77777777" w:rsidR="006D6ABD" w:rsidRDefault="002829B5">
            <w:pPr>
              <w:jc w:val="center"/>
            </w:pPr>
            <w:r>
              <w:rPr>
                <w:sz w:val="20"/>
              </w:rPr>
              <w:t>Modelado de datos</w:t>
            </w:r>
          </w:p>
        </w:tc>
        <w:tc>
          <w:tcPr>
            <w:tcW w:w="1250" w:type="dxa"/>
          </w:tcPr>
          <w:p w14:paraId="35373635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892" w:type="dxa"/>
          </w:tcPr>
          <w:p w14:paraId="22276BDE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78" w:type="dxa"/>
          </w:tcPr>
          <w:p w14:paraId="5D61EA9B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1121" w:type="dxa"/>
          </w:tcPr>
          <w:p w14:paraId="107216AD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57" w:type="dxa"/>
          </w:tcPr>
          <w:p w14:paraId="03DCA093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943" w:type="dxa"/>
          </w:tcPr>
          <w:p w14:paraId="4208E3F2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731" w:type="dxa"/>
          </w:tcPr>
          <w:p w14:paraId="6A1D8BC2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</w:tr>
      <w:tr w:rsidR="006D6ABD" w14:paraId="154E3345" w14:textId="77777777" w:rsidTr="00431EFB">
        <w:trPr>
          <w:trHeight w:val="496"/>
          <w:jc w:val="center"/>
        </w:trPr>
        <w:tc>
          <w:tcPr>
            <w:tcW w:w="1680" w:type="dxa"/>
          </w:tcPr>
          <w:p w14:paraId="0DDE3288" w14:textId="77777777" w:rsidR="006D6ABD" w:rsidRDefault="002829B5">
            <w:pPr>
              <w:jc w:val="center"/>
            </w:pPr>
            <w:r>
              <w:rPr>
                <w:sz w:val="20"/>
              </w:rPr>
              <w:t>Integración geolocalización</w:t>
            </w:r>
          </w:p>
        </w:tc>
        <w:tc>
          <w:tcPr>
            <w:tcW w:w="1250" w:type="dxa"/>
          </w:tcPr>
          <w:p w14:paraId="2045530A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892" w:type="dxa"/>
          </w:tcPr>
          <w:p w14:paraId="1E8F72FD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78" w:type="dxa"/>
          </w:tcPr>
          <w:p w14:paraId="003B0AE9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121" w:type="dxa"/>
          </w:tcPr>
          <w:p w14:paraId="741E4C8E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57" w:type="dxa"/>
          </w:tcPr>
          <w:p w14:paraId="496BE177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943" w:type="dxa"/>
          </w:tcPr>
          <w:p w14:paraId="4AB58073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731" w:type="dxa"/>
          </w:tcPr>
          <w:p w14:paraId="300D9D09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</w:tr>
      <w:tr w:rsidR="006D6ABD" w14:paraId="62FACE67" w14:textId="77777777" w:rsidTr="00431EFB">
        <w:trPr>
          <w:trHeight w:val="483"/>
          <w:jc w:val="center"/>
        </w:trPr>
        <w:tc>
          <w:tcPr>
            <w:tcW w:w="1680" w:type="dxa"/>
          </w:tcPr>
          <w:p w14:paraId="74119F1A" w14:textId="77777777" w:rsidR="006D6ABD" w:rsidRDefault="002829B5">
            <w:pPr>
              <w:jc w:val="center"/>
            </w:pPr>
            <w:r>
              <w:rPr>
                <w:sz w:val="20"/>
              </w:rPr>
              <w:t>Generación de reportes</w:t>
            </w:r>
          </w:p>
        </w:tc>
        <w:tc>
          <w:tcPr>
            <w:tcW w:w="1250" w:type="dxa"/>
          </w:tcPr>
          <w:p w14:paraId="63119BC2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892" w:type="dxa"/>
          </w:tcPr>
          <w:p w14:paraId="3591504C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778" w:type="dxa"/>
          </w:tcPr>
          <w:p w14:paraId="22C23FE3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1121" w:type="dxa"/>
          </w:tcPr>
          <w:p w14:paraId="1119BDDC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57" w:type="dxa"/>
          </w:tcPr>
          <w:p w14:paraId="239564F5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943" w:type="dxa"/>
          </w:tcPr>
          <w:p w14:paraId="354EE226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731" w:type="dxa"/>
          </w:tcPr>
          <w:p w14:paraId="2E4688CC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</w:tr>
    </w:tbl>
    <w:p w14:paraId="4ACD2C85" w14:textId="77777777" w:rsidR="006D6ABD" w:rsidRDefault="002829B5">
      <w:pPr>
        <w:pStyle w:val="Ttulo2"/>
      </w:pPr>
      <w:r>
        <w:t>3. Funciones de Control</w:t>
      </w:r>
    </w:p>
    <w:tbl>
      <w:tblPr>
        <w:tblStyle w:val="Tablaconcuadrcula"/>
        <w:tblW w:w="9319" w:type="dxa"/>
        <w:jc w:val="center"/>
        <w:tblLook w:val="04A0" w:firstRow="1" w:lastRow="0" w:firstColumn="1" w:lastColumn="0" w:noHBand="0" w:noVBand="1"/>
      </w:tblPr>
      <w:tblGrid>
        <w:gridCol w:w="1610"/>
        <w:gridCol w:w="1241"/>
        <w:gridCol w:w="884"/>
        <w:gridCol w:w="771"/>
        <w:gridCol w:w="1111"/>
        <w:gridCol w:w="1048"/>
        <w:gridCol w:w="935"/>
        <w:gridCol w:w="1719"/>
      </w:tblGrid>
      <w:tr w:rsidR="006D6ABD" w14:paraId="4524280D" w14:textId="77777777" w:rsidTr="00431EFB">
        <w:trPr>
          <w:trHeight w:val="997"/>
          <w:jc w:val="center"/>
        </w:trPr>
        <w:tc>
          <w:tcPr>
            <w:tcW w:w="1610" w:type="dxa"/>
            <w:shd w:val="clear" w:color="auto" w:fill="4F81BD"/>
          </w:tcPr>
          <w:p w14:paraId="3C31C1C2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Área de Control</w:t>
            </w:r>
          </w:p>
        </w:tc>
        <w:tc>
          <w:tcPr>
            <w:tcW w:w="1241" w:type="dxa"/>
            <w:shd w:val="clear" w:color="auto" w:fill="4F81BD"/>
          </w:tcPr>
          <w:p w14:paraId="5BE30857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Desarrollo</w:t>
            </w:r>
          </w:p>
        </w:tc>
        <w:tc>
          <w:tcPr>
            <w:tcW w:w="884" w:type="dxa"/>
            <w:shd w:val="clear" w:color="auto" w:fill="4F81BD"/>
          </w:tcPr>
          <w:p w14:paraId="2FC3DBC8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Diseño</w:t>
            </w:r>
          </w:p>
        </w:tc>
        <w:tc>
          <w:tcPr>
            <w:tcW w:w="771" w:type="dxa"/>
            <w:shd w:val="clear" w:color="auto" w:fill="4F81BD"/>
          </w:tcPr>
          <w:p w14:paraId="07D349E6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Base de Datos</w:t>
            </w:r>
          </w:p>
        </w:tc>
        <w:tc>
          <w:tcPr>
            <w:tcW w:w="1111" w:type="dxa"/>
            <w:shd w:val="clear" w:color="auto" w:fill="4F81BD"/>
          </w:tcPr>
          <w:p w14:paraId="4FC69F8C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Frontend</w:t>
            </w:r>
          </w:p>
        </w:tc>
        <w:tc>
          <w:tcPr>
            <w:tcW w:w="1048" w:type="dxa"/>
            <w:shd w:val="clear" w:color="auto" w:fill="4F81BD"/>
          </w:tcPr>
          <w:p w14:paraId="11E39108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Backend</w:t>
            </w:r>
          </w:p>
        </w:tc>
        <w:tc>
          <w:tcPr>
            <w:tcW w:w="935" w:type="dxa"/>
            <w:shd w:val="clear" w:color="auto" w:fill="4F81BD"/>
          </w:tcPr>
          <w:p w14:paraId="623FAB35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Testing</w:t>
            </w:r>
          </w:p>
        </w:tc>
        <w:tc>
          <w:tcPr>
            <w:tcW w:w="1719" w:type="dxa"/>
            <w:shd w:val="clear" w:color="auto" w:fill="4F81BD"/>
          </w:tcPr>
          <w:p w14:paraId="3F97FF26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Documentación</w:t>
            </w:r>
          </w:p>
        </w:tc>
      </w:tr>
      <w:tr w:rsidR="006D6ABD" w14:paraId="319D6EB7" w14:textId="77777777" w:rsidTr="00431EFB">
        <w:trPr>
          <w:trHeight w:val="498"/>
          <w:jc w:val="center"/>
        </w:trPr>
        <w:tc>
          <w:tcPr>
            <w:tcW w:w="1610" w:type="dxa"/>
          </w:tcPr>
          <w:p w14:paraId="17214CFF" w14:textId="77777777" w:rsidR="006D6ABD" w:rsidRDefault="002829B5">
            <w:pPr>
              <w:jc w:val="center"/>
            </w:pPr>
            <w:r>
              <w:rPr>
                <w:sz w:val="20"/>
              </w:rPr>
              <w:t>Calidad del código</w:t>
            </w:r>
          </w:p>
        </w:tc>
        <w:tc>
          <w:tcPr>
            <w:tcW w:w="1241" w:type="dxa"/>
          </w:tcPr>
          <w:p w14:paraId="7393970B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884" w:type="dxa"/>
          </w:tcPr>
          <w:p w14:paraId="00167AFC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71" w:type="dxa"/>
          </w:tcPr>
          <w:p w14:paraId="7978BDEE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111" w:type="dxa"/>
          </w:tcPr>
          <w:p w14:paraId="281B4FFF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48" w:type="dxa"/>
          </w:tcPr>
          <w:p w14:paraId="3AD8A68E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935" w:type="dxa"/>
          </w:tcPr>
          <w:p w14:paraId="247A62EA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719" w:type="dxa"/>
          </w:tcPr>
          <w:p w14:paraId="06316FDF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</w:tr>
      <w:tr w:rsidR="006D6ABD" w14:paraId="07BB6946" w14:textId="77777777" w:rsidTr="00431EFB">
        <w:trPr>
          <w:trHeight w:val="498"/>
          <w:jc w:val="center"/>
        </w:trPr>
        <w:tc>
          <w:tcPr>
            <w:tcW w:w="1610" w:type="dxa"/>
          </w:tcPr>
          <w:p w14:paraId="7FAD3EDD" w14:textId="77777777" w:rsidR="006D6ABD" w:rsidRDefault="002829B5">
            <w:pPr>
              <w:jc w:val="center"/>
            </w:pPr>
            <w:r>
              <w:rPr>
                <w:sz w:val="20"/>
              </w:rPr>
              <w:t>Seguridad de datos</w:t>
            </w:r>
          </w:p>
        </w:tc>
        <w:tc>
          <w:tcPr>
            <w:tcW w:w="1241" w:type="dxa"/>
          </w:tcPr>
          <w:p w14:paraId="3451A311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884" w:type="dxa"/>
          </w:tcPr>
          <w:p w14:paraId="3AE9838A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71" w:type="dxa"/>
          </w:tcPr>
          <w:p w14:paraId="2B682019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1111" w:type="dxa"/>
          </w:tcPr>
          <w:p w14:paraId="54A42630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48" w:type="dxa"/>
          </w:tcPr>
          <w:p w14:paraId="3859E7BD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935" w:type="dxa"/>
          </w:tcPr>
          <w:p w14:paraId="6C1C1181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719" w:type="dxa"/>
          </w:tcPr>
          <w:p w14:paraId="0BD86585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</w:tr>
      <w:tr w:rsidR="006D6ABD" w14:paraId="13EBBFCB" w14:textId="77777777" w:rsidTr="00431EFB">
        <w:trPr>
          <w:trHeight w:val="242"/>
          <w:jc w:val="center"/>
        </w:trPr>
        <w:tc>
          <w:tcPr>
            <w:tcW w:w="1610" w:type="dxa"/>
          </w:tcPr>
          <w:p w14:paraId="3BC2609F" w14:textId="77777777" w:rsidR="006D6ABD" w:rsidRDefault="002829B5">
            <w:pPr>
              <w:jc w:val="center"/>
            </w:pPr>
            <w:r>
              <w:rPr>
                <w:sz w:val="20"/>
              </w:rPr>
              <w:t>Rendimiento</w:t>
            </w:r>
          </w:p>
        </w:tc>
        <w:tc>
          <w:tcPr>
            <w:tcW w:w="1241" w:type="dxa"/>
          </w:tcPr>
          <w:p w14:paraId="2B018476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884" w:type="dxa"/>
          </w:tcPr>
          <w:p w14:paraId="74436E64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71" w:type="dxa"/>
          </w:tcPr>
          <w:p w14:paraId="59EEF620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111" w:type="dxa"/>
          </w:tcPr>
          <w:p w14:paraId="3F6516F2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48" w:type="dxa"/>
          </w:tcPr>
          <w:p w14:paraId="242E1C48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935" w:type="dxa"/>
          </w:tcPr>
          <w:p w14:paraId="17FFABE2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1719" w:type="dxa"/>
          </w:tcPr>
          <w:p w14:paraId="4671B9A5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</w:tr>
      <w:tr w:rsidR="006D6ABD" w14:paraId="5706455B" w14:textId="77777777" w:rsidTr="00431EFB">
        <w:trPr>
          <w:trHeight w:val="498"/>
          <w:jc w:val="center"/>
        </w:trPr>
        <w:tc>
          <w:tcPr>
            <w:tcW w:w="1610" w:type="dxa"/>
          </w:tcPr>
          <w:p w14:paraId="562981D9" w14:textId="77777777" w:rsidR="006D6ABD" w:rsidRDefault="002829B5">
            <w:pPr>
              <w:jc w:val="center"/>
            </w:pPr>
            <w:r>
              <w:rPr>
                <w:sz w:val="20"/>
              </w:rPr>
              <w:t>Documentación</w:t>
            </w:r>
          </w:p>
        </w:tc>
        <w:tc>
          <w:tcPr>
            <w:tcW w:w="1241" w:type="dxa"/>
          </w:tcPr>
          <w:p w14:paraId="11673707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884" w:type="dxa"/>
          </w:tcPr>
          <w:p w14:paraId="3FB6CF2D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771" w:type="dxa"/>
          </w:tcPr>
          <w:p w14:paraId="6336BDB3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111" w:type="dxa"/>
          </w:tcPr>
          <w:p w14:paraId="46185963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48" w:type="dxa"/>
          </w:tcPr>
          <w:p w14:paraId="2F2A113E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935" w:type="dxa"/>
          </w:tcPr>
          <w:p w14:paraId="7BE44F09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719" w:type="dxa"/>
          </w:tcPr>
          <w:p w14:paraId="00B91278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</w:tr>
      <w:tr w:rsidR="006D6ABD" w14:paraId="767E39AA" w14:textId="77777777" w:rsidTr="00431EFB">
        <w:trPr>
          <w:trHeight w:val="498"/>
          <w:jc w:val="center"/>
        </w:trPr>
        <w:tc>
          <w:tcPr>
            <w:tcW w:w="1610" w:type="dxa"/>
          </w:tcPr>
          <w:p w14:paraId="269FA401" w14:textId="77777777" w:rsidR="006D6ABD" w:rsidRDefault="002829B5">
            <w:pPr>
              <w:jc w:val="center"/>
            </w:pPr>
            <w:r>
              <w:rPr>
                <w:sz w:val="20"/>
              </w:rPr>
              <w:t>Control de versiones (Git)</w:t>
            </w:r>
          </w:p>
        </w:tc>
        <w:tc>
          <w:tcPr>
            <w:tcW w:w="1241" w:type="dxa"/>
          </w:tcPr>
          <w:p w14:paraId="5563878A" w14:textId="77777777" w:rsidR="006D6ABD" w:rsidRDefault="002829B5">
            <w:pPr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884" w:type="dxa"/>
          </w:tcPr>
          <w:p w14:paraId="6653966B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71" w:type="dxa"/>
          </w:tcPr>
          <w:p w14:paraId="2FBE662E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111" w:type="dxa"/>
          </w:tcPr>
          <w:p w14:paraId="3662CE59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048" w:type="dxa"/>
          </w:tcPr>
          <w:p w14:paraId="07930BCB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935" w:type="dxa"/>
          </w:tcPr>
          <w:p w14:paraId="2F382DF5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  <w:tc>
          <w:tcPr>
            <w:tcW w:w="1719" w:type="dxa"/>
          </w:tcPr>
          <w:p w14:paraId="1947E739" w14:textId="77777777" w:rsidR="006D6ABD" w:rsidRDefault="002829B5">
            <w:pPr>
              <w:jc w:val="center"/>
            </w:pPr>
            <w:r>
              <w:rPr>
                <w:sz w:val="20"/>
              </w:rPr>
              <w:t>C</w:t>
            </w:r>
          </w:p>
        </w:tc>
      </w:tr>
    </w:tbl>
    <w:p w14:paraId="6377254B" w14:textId="77777777" w:rsidR="006D6ABD" w:rsidRDefault="002829B5">
      <w:pPr>
        <w:pStyle w:val="Ttulo2"/>
      </w:pPr>
      <w:r>
        <w:lastRenderedPageBreak/>
        <w:t xml:space="preserve">4. Plan de Formación para </w:t>
      </w:r>
      <w:r>
        <w:t>el Equipo</w:t>
      </w:r>
    </w:p>
    <w:tbl>
      <w:tblPr>
        <w:tblStyle w:val="Tablaconcuadrcula"/>
        <w:tblW w:w="9357" w:type="dxa"/>
        <w:jc w:val="center"/>
        <w:tblLook w:val="04A0" w:firstRow="1" w:lastRow="0" w:firstColumn="1" w:lastColumn="0" w:noHBand="0" w:noVBand="1"/>
      </w:tblPr>
      <w:tblGrid>
        <w:gridCol w:w="1556"/>
        <w:gridCol w:w="1715"/>
        <w:gridCol w:w="1370"/>
        <w:gridCol w:w="828"/>
        <w:gridCol w:w="1073"/>
        <w:gridCol w:w="1012"/>
        <w:gridCol w:w="906"/>
        <w:gridCol w:w="1793"/>
      </w:tblGrid>
      <w:tr w:rsidR="006D6ABD" w14:paraId="1B65955F" w14:textId="77777777" w:rsidTr="00431EFB">
        <w:trPr>
          <w:trHeight w:val="727"/>
          <w:jc w:val="center"/>
        </w:trPr>
        <w:tc>
          <w:tcPr>
            <w:tcW w:w="1410" w:type="dxa"/>
            <w:shd w:val="clear" w:color="auto" w:fill="4F81BD"/>
          </w:tcPr>
          <w:p w14:paraId="6CDE95DF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Área de Formación</w:t>
            </w:r>
          </w:p>
        </w:tc>
        <w:tc>
          <w:tcPr>
            <w:tcW w:w="1552" w:type="dxa"/>
            <w:shd w:val="clear" w:color="auto" w:fill="4F81BD"/>
          </w:tcPr>
          <w:p w14:paraId="32286DDF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Desarrolladores</w:t>
            </w:r>
          </w:p>
        </w:tc>
        <w:tc>
          <w:tcPr>
            <w:tcW w:w="1248" w:type="dxa"/>
            <w:shd w:val="clear" w:color="auto" w:fill="4F81BD"/>
          </w:tcPr>
          <w:p w14:paraId="540BC02E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Diseñadores</w:t>
            </w:r>
          </w:p>
        </w:tc>
        <w:tc>
          <w:tcPr>
            <w:tcW w:w="769" w:type="dxa"/>
            <w:shd w:val="clear" w:color="auto" w:fill="4F81BD"/>
          </w:tcPr>
          <w:p w14:paraId="61D87914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DB Admin</w:t>
            </w:r>
          </w:p>
        </w:tc>
        <w:tc>
          <w:tcPr>
            <w:tcW w:w="986" w:type="dxa"/>
            <w:shd w:val="clear" w:color="auto" w:fill="4F81BD"/>
          </w:tcPr>
          <w:p w14:paraId="48A9E256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Frontend</w:t>
            </w:r>
          </w:p>
        </w:tc>
        <w:tc>
          <w:tcPr>
            <w:tcW w:w="932" w:type="dxa"/>
            <w:shd w:val="clear" w:color="auto" w:fill="4F81BD"/>
          </w:tcPr>
          <w:p w14:paraId="385CD090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Backend</w:t>
            </w:r>
          </w:p>
        </w:tc>
        <w:tc>
          <w:tcPr>
            <w:tcW w:w="838" w:type="dxa"/>
            <w:shd w:val="clear" w:color="auto" w:fill="4F81BD"/>
          </w:tcPr>
          <w:p w14:paraId="5BB9FD8D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Testers</w:t>
            </w:r>
          </w:p>
        </w:tc>
        <w:tc>
          <w:tcPr>
            <w:tcW w:w="1622" w:type="dxa"/>
            <w:shd w:val="clear" w:color="auto" w:fill="4F81BD"/>
          </w:tcPr>
          <w:p w14:paraId="0940F0E1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Documentadores</w:t>
            </w:r>
          </w:p>
        </w:tc>
      </w:tr>
      <w:tr w:rsidR="006D6ABD" w14:paraId="49887986" w14:textId="77777777" w:rsidTr="00431EFB">
        <w:trPr>
          <w:trHeight w:val="251"/>
          <w:jc w:val="center"/>
        </w:trPr>
        <w:tc>
          <w:tcPr>
            <w:tcW w:w="1410" w:type="dxa"/>
          </w:tcPr>
          <w:p w14:paraId="232028BE" w14:textId="77777777" w:rsidR="006D6ABD" w:rsidRDefault="002829B5">
            <w:pPr>
              <w:jc w:val="center"/>
            </w:pPr>
            <w:r>
              <w:rPr>
                <w:sz w:val="20"/>
              </w:rPr>
              <w:t>Git/GitHub</w:t>
            </w:r>
          </w:p>
        </w:tc>
        <w:tc>
          <w:tcPr>
            <w:tcW w:w="1552" w:type="dxa"/>
          </w:tcPr>
          <w:p w14:paraId="23C7C296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1248" w:type="dxa"/>
          </w:tcPr>
          <w:p w14:paraId="4180CBDC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769" w:type="dxa"/>
          </w:tcPr>
          <w:p w14:paraId="051988D3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986" w:type="dxa"/>
          </w:tcPr>
          <w:p w14:paraId="3FA2A838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932" w:type="dxa"/>
          </w:tcPr>
          <w:p w14:paraId="5E1C5491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838" w:type="dxa"/>
          </w:tcPr>
          <w:p w14:paraId="7FE531E9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1622" w:type="dxa"/>
          </w:tcPr>
          <w:p w14:paraId="16B8C5C9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</w:tr>
      <w:tr w:rsidR="006D6ABD" w14:paraId="6BEC2575" w14:textId="77777777" w:rsidTr="00431EFB">
        <w:trPr>
          <w:trHeight w:val="978"/>
          <w:jc w:val="center"/>
        </w:trPr>
        <w:tc>
          <w:tcPr>
            <w:tcW w:w="1410" w:type="dxa"/>
          </w:tcPr>
          <w:p w14:paraId="13AAEACA" w14:textId="77777777" w:rsidR="006D6ABD" w:rsidRDefault="002829B5">
            <w:pPr>
              <w:jc w:val="center"/>
            </w:pPr>
            <w:r>
              <w:rPr>
                <w:sz w:val="20"/>
              </w:rPr>
              <w:t>Desarrollo móvil (React Native/Flutter)</w:t>
            </w:r>
          </w:p>
        </w:tc>
        <w:tc>
          <w:tcPr>
            <w:tcW w:w="1552" w:type="dxa"/>
          </w:tcPr>
          <w:p w14:paraId="1EFE0A72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1248" w:type="dxa"/>
          </w:tcPr>
          <w:p w14:paraId="12E380B2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69" w:type="dxa"/>
          </w:tcPr>
          <w:p w14:paraId="3CCCF8DE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986" w:type="dxa"/>
          </w:tcPr>
          <w:p w14:paraId="1E742C13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932" w:type="dxa"/>
          </w:tcPr>
          <w:p w14:paraId="69CB9D0E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838" w:type="dxa"/>
          </w:tcPr>
          <w:p w14:paraId="43551F37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</w:tcPr>
          <w:p w14:paraId="339B67DC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</w:tr>
      <w:tr w:rsidR="006D6ABD" w14:paraId="79370CF5" w14:textId="77777777" w:rsidTr="00431EFB">
        <w:trPr>
          <w:trHeight w:val="727"/>
          <w:jc w:val="center"/>
        </w:trPr>
        <w:tc>
          <w:tcPr>
            <w:tcW w:w="1410" w:type="dxa"/>
          </w:tcPr>
          <w:p w14:paraId="5D65DEBB" w14:textId="77777777" w:rsidR="006D6ABD" w:rsidRDefault="002829B5">
            <w:pPr>
              <w:jc w:val="center"/>
            </w:pPr>
            <w:r>
              <w:rPr>
                <w:sz w:val="20"/>
              </w:rPr>
              <w:t>Web development</w:t>
            </w:r>
          </w:p>
        </w:tc>
        <w:tc>
          <w:tcPr>
            <w:tcW w:w="1552" w:type="dxa"/>
          </w:tcPr>
          <w:p w14:paraId="281E950F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1248" w:type="dxa"/>
          </w:tcPr>
          <w:p w14:paraId="38493438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69" w:type="dxa"/>
          </w:tcPr>
          <w:p w14:paraId="6B652507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986" w:type="dxa"/>
          </w:tcPr>
          <w:p w14:paraId="224A71D5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932" w:type="dxa"/>
          </w:tcPr>
          <w:p w14:paraId="1CFDCEA0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838" w:type="dxa"/>
          </w:tcPr>
          <w:p w14:paraId="4FEC8639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</w:tcPr>
          <w:p w14:paraId="3FE61817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</w:tr>
      <w:tr w:rsidR="006D6ABD" w14:paraId="36907036" w14:textId="77777777" w:rsidTr="00431EFB">
        <w:trPr>
          <w:trHeight w:val="978"/>
          <w:jc w:val="center"/>
        </w:trPr>
        <w:tc>
          <w:tcPr>
            <w:tcW w:w="1410" w:type="dxa"/>
          </w:tcPr>
          <w:p w14:paraId="4FF914B4" w14:textId="77777777" w:rsidR="006D6ABD" w:rsidRDefault="002829B5">
            <w:pPr>
              <w:jc w:val="center"/>
            </w:pPr>
            <w:r>
              <w:rPr>
                <w:sz w:val="20"/>
              </w:rPr>
              <w:t xml:space="preserve">Bases de datos </w:t>
            </w:r>
            <w:r>
              <w:rPr>
                <w:sz w:val="20"/>
              </w:rPr>
              <w:t>geolocalizadas</w:t>
            </w:r>
          </w:p>
        </w:tc>
        <w:tc>
          <w:tcPr>
            <w:tcW w:w="1552" w:type="dxa"/>
          </w:tcPr>
          <w:p w14:paraId="219C276B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</w:tcPr>
          <w:p w14:paraId="7EA0E82B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69" w:type="dxa"/>
          </w:tcPr>
          <w:p w14:paraId="7DF7B194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986" w:type="dxa"/>
          </w:tcPr>
          <w:p w14:paraId="226473A1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932" w:type="dxa"/>
          </w:tcPr>
          <w:p w14:paraId="02B49A85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838" w:type="dxa"/>
          </w:tcPr>
          <w:p w14:paraId="6598882D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622" w:type="dxa"/>
          </w:tcPr>
          <w:p w14:paraId="27AD1878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</w:tr>
      <w:tr w:rsidR="006D6ABD" w14:paraId="63D8CA77" w14:textId="77777777" w:rsidTr="00431EFB">
        <w:trPr>
          <w:trHeight w:val="489"/>
          <w:jc w:val="center"/>
        </w:trPr>
        <w:tc>
          <w:tcPr>
            <w:tcW w:w="1410" w:type="dxa"/>
          </w:tcPr>
          <w:p w14:paraId="5E2D9F6E" w14:textId="77777777" w:rsidR="006D6ABD" w:rsidRDefault="002829B5">
            <w:pPr>
              <w:jc w:val="center"/>
            </w:pPr>
            <w:r>
              <w:rPr>
                <w:sz w:val="20"/>
              </w:rPr>
              <w:t>Seguridad en aplicaciones</w:t>
            </w:r>
          </w:p>
        </w:tc>
        <w:tc>
          <w:tcPr>
            <w:tcW w:w="1552" w:type="dxa"/>
          </w:tcPr>
          <w:p w14:paraId="174A3AAC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1248" w:type="dxa"/>
          </w:tcPr>
          <w:p w14:paraId="15B987B1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69" w:type="dxa"/>
          </w:tcPr>
          <w:p w14:paraId="0997556A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986" w:type="dxa"/>
          </w:tcPr>
          <w:p w14:paraId="0DB47B42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932" w:type="dxa"/>
          </w:tcPr>
          <w:p w14:paraId="5FE94BD8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838" w:type="dxa"/>
          </w:tcPr>
          <w:p w14:paraId="140F9881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1622" w:type="dxa"/>
          </w:tcPr>
          <w:p w14:paraId="355A4A15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</w:tr>
      <w:tr w:rsidR="006D6ABD" w14:paraId="13024A1A" w14:textId="77777777" w:rsidTr="00431EFB">
        <w:trPr>
          <w:trHeight w:val="740"/>
          <w:jc w:val="center"/>
        </w:trPr>
        <w:tc>
          <w:tcPr>
            <w:tcW w:w="1410" w:type="dxa"/>
          </w:tcPr>
          <w:p w14:paraId="0EDC11F9" w14:textId="77777777" w:rsidR="006D6ABD" w:rsidRDefault="002829B5">
            <w:pPr>
              <w:jc w:val="center"/>
            </w:pPr>
            <w:r>
              <w:rPr>
                <w:sz w:val="20"/>
              </w:rPr>
              <w:t>UX para apps de reportes</w:t>
            </w:r>
          </w:p>
        </w:tc>
        <w:tc>
          <w:tcPr>
            <w:tcW w:w="1552" w:type="dxa"/>
          </w:tcPr>
          <w:p w14:paraId="2BAA2FA9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</w:tcPr>
          <w:p w14:paraId="3AF334B2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769" w:type="dxa"/>
          </w:tcPr>
          <w:p w14:paraId="1F396363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986" w:type="dxa"/>
          </w:tcPr>
          <w:p w14:paraId="77A694D1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932" w:type="dxa"/>
          </w:tcPr>
          <w:p w14:paraId="4CA81D8C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38" w:type="dxa"/>
          </w:tcPr>
          <w:p w14:paraId="68825501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1622" w:type="dxa"/>
          </w:tcPr>
          <w:p w14:paraId="6B03FCB3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</w:tr>
      <w:tr w:rsidR="006D6ABD" w14:paraId="1DD88438" w14:textId="77777777" w:rsidTr="00431EFB">
        <w:trPr>
          <w:trHeight w:val="476"/>
          <w:jc w:val="center"/>
        </w:trPr>
        <w:tc>
          <w:tcPr>
            <w:tcW w:w="1410" w:type="dxa"/>
          </w:tcPr>
          <w:p w14:paraId="59E190A6" w14:textId="77777777" w:rsidR="006D6ABD" w:rsidRDefault="002829B5">
            <w:pPr>
              <w:jc w:val="center"/>
            </w:pPr>
            <w:r>
              <w:rPr>
                <w:sz w:val="20"/>
              </w:rPr>
              <w:t>Documentación técnica</w:t>
            </w:r>
          </w:p>
        </w:tc>
        <w:tc>
          <w:tcPr>
            <w:tcW w:w="1552" w:type="dxa"/>
          </w:tcPr>
          <w:p w14:paraId="3D771BE7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1248" w:type="dxa"/>
          </w:tcPr>
          <w:p w14:paraId="1D764077" w14:textId="77777777" w:rsidR="006D6ABD" w:rsidRDefault="002829B5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69" w:type="dxa"/>
          </w:tcPr>
          <w:p w14:paraId="5C93DD03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986" w:type="dxa"/>
          </w:tcPr>
          <w:p w14:paraId="2F929661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932" w:type="dxa"/>
          </w:tcPr>
          <w:p w14:paraId="259FDC5C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838" w:type="dxa"/>
          </w:tcPr>
          <w:p w14:paraId="00D57617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1622" w:type="dxa"/>
          </w:tcPr>
          <w:p w14:paraId="181FFA78" w14:textId="77777777" w:rsidR="006D6ABD" w:rsidRDefault="002829B5">
            <w:pPr>
              <w:jc w:val="center"/>
            </w:pPr>
            <w:r>
              <w:rPr>
                <w:sz w:val="20"/>
              </w:rPr>
              <w:t>X</w:t>
            </w:r>
          </w:p>
        </w:tc>
      </w:tr>
    </w:tbl>
    <w:p w14:paraId="16552749" w14:textId="77777777" w:rsidR="006D6ABD" w:rsidRDefault="002829B5">
      <w:pPr>
        <w:pStyle w:val="Ttulo2"/>
      </w:pPr>
      <w:r>
        <w:t>5. Gestión de Recursos Tecnológicos para el Proyecto</w:t>
      </w:r>
    </w:p>
    <w:tbl>
      <w:tblPr>
        <w:tblStyle w:val="Tablaconcuadrcula"/>
        <w:tblW w:w="9093" w:type="dxa"/>
        <w:jc w:val="center"/>
        <w:tblLook w:val="04A0" w:firstRow="1" w:lastRow="0" w:firstColumn="1" w:lastColumn="0" w:noHBand="0" w:noVBand="1"/>
      </w:tblPr>
      <w:tblGrid>
        <w:gridCol w:w="3031"/>
        <w:gridCol w:w="3031"/>
        <w:gridCol w:w="3031"/>
      </w:tblGrid>
      <w:tr w:rsidR="006D6ABD" w14:paraId="240757F2" w14:textId="77777777" w:rsidTr="00431EFB">
        <w:trPr>
          <w:trHeight w:val="247"/>
          <w:jc w:val="center"/>
        </w:trPr>
        <w:tc>
          <w:tcPr>
            <w:tcW w:w="3031" w:type="dxa"/>
            <w:shd w:val="clear" w:color="auto" w:fill="4F81BD"/>
          </w:tcPr>
          <w:p w14:paraId="5BD0C990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Recurso</w:t>
            </w:r>
          </w:p>
        </w:tc>
        <w:tc>
          <w:tcPr>
            <w:tcW w:w="3031" w:type="dxa"/>
            <w:shd w:val="clear" w:color="auto" w:fill="4F81BD"/>
          </w:tcPr>
          <w:p w14:paraId="73D177AF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Herramienta seleccionada</w:t>
            </w:r>
          </w:p>
        </w:tc>
        <w:tc>
          <w:tcPr>
            <w:tcW w:w="3031" w:type="dxa"/>
            <w:shd w:val="clear" w:color="auto" w:fill="4F81BD"/>
          </w:tcPr>
          <w:p w14:paraId="45E958FA" w14:textId="77777777" w:rsidR="006D6ABD" w:rsidRDefault="002829B5">
            <w:pPr>
              <w:jc w:val="center"/>
            </w:pPr>
            <w:r>
              <w:rPr>
                <w:b/>
                <w:color w:val="FFFFFF"/>
                <w:sz w:val="20"/>
              </w:rPr>
              <w:t>Justificación</w:t>
            </w:r>
          </w:p>
        </w:tc>
      </w:tr>
      <w:tr w:rsidR="006D6ABD" w14:paraId="024E3EF3" w14:textId="77777777" w:rsidTr="00431EFB">
        <w:trPr>
          <w:trHeight w:val="507"/>
          <w:jc w:val="center"/>
        </w:trPr>
        <w:tc>
          <w:tcPr>
            <w:tcW w:w="3031" w:type="dxa"/>
          </w:tcPr>
          <w:p w14:paraId="48C5B2AF" w14:textId="77777777" w:rsidR="006D6ABD" w:rsidRDefault="002829B5">
            <w:pPr>
              <w:jc w:val="center"/>
            </w:pPr>
            <w:r>
              <w:rPr>
                <w:sz w:val="20"/>
              </w:rPr>
              <w:t>Control de versiones</w:t>
            </w:r>
          </w:p>
        </w:tc>
        <w:tc>
          <w:tcPr>
            <w:tcW w:w="3031" w:type="dxa"/>
          </w:tcPr>
          <w:p w14:paraId="6364C042" w14:textId="77777777" w:rsidR="006D6ABD" w:rsidRDefault="002829B5">
            <w:pPr>
              <w:jc w:val="center"/>
            </w:pPr>
            <w:r>
              <w:rPr>
                <w:sz w:val="20"/>
              </w:rPr>
              <w:t>Git/GitHub</w:t>
            </w:r>
          </w:p>
        </w:tc>
        <w:tc>
          <w:tcPr>
            <w:tcW w:w="3031" w:type="dxa"/>
          </w:tcPr>
          <w:p w14:paraId="2B309844" w14:textId="77777777" w:rsidR="006D6ABD" w:rsidRDefault="002829B5">
            <w:pPr>
              <w:jc w:val="center"/>
            </w:pPr>
            <w:r>
              <w:rPr>
                <w:sz w:val="20"/>
              </w:rPr>
              <w:t>Colaboración efectiva, integración continua</w:t>
            </w:r>
          </w:p>
        </w:tc>
      </w:tr>
      <w:tr w:rsidR="006D6ABD" w14:paraId="6328A5C3" w14:textId="77777777" w:rsidTr="00431EFB">
        <w:trPr>
          <w:trHeight w:val="507"/>
          <w:jc w:val="center"/>
        </w:trPr>
        <w:tc>
          <w:tcPr>
            <w:tcW w:w="3031" w:type="dxa"/>
          </w:tcPr>
          <w:p w14:paraId="0ED1A661" w14:textId="77777777" w:rsidR="006D6ABD" w:rsidRDefault="002829B5">
            <w:pPr>
              <w:jc w:val="center"/>
            </w:pPr>
            <w:r>
              <w:rPr>
                <w:sz w:val="20"/>
              </w:rPr>
              <w:t>Desarrollo móvil</w:t>
            </w:r>
          </w:p>
        </w:tc>
        <w:tc>
          <w:tcPr>
            <w:tcW w:w="3031" w:type="dxa"/>
          </w:tcPr>
          <w:p w14:paraId="1BE89043" w14:textId="474A585D" w:rsidR="006D6ABD" w:rsidRDefault="00D75F51">
            <w:pPr>
              <w:jc w:val="center"/>
            </w:pPr>
            <w:r>
              <w:rPr>
                <w:sz w:val="20"/>
              </w:rPr>
              <w:t>Kotlin</w:t>
            </w:r>
          </w:p>
        </w:tc>
        <w:tc>
          <w:tcPr>
            <w:tcW w:w="3031" w:type="dxa"/>
          </w:tcPr>
          <w:p w14:paraId="43F32D96" w14:textId="77777777" w:rsidR="006D6ABD" w:rsidRDefault="002829B5">
            <w:pPr>
              <w:jc w:val="center"/>
            </w:pPr>
            <w:r>
              <w:rPr>
                <w:sz w:val="20"/>
              </w:rPr>
              <w:t>Multiplataforma, eficiencia</w:t>
            </w:r>
          </w:p>
        </w:tc>
      </w:tr>
      <w:tr w:rsidR="006D6ABD" w14:paraId="21F20BD3" w14:textId="77777777" w:rsidTr="00431EFB">
        <w:trPr>
          <w:trHeight w:val="507"/>
          <w:jc w:val="center"/>
        </w:trPr>
        <w:tc>
          <w:tcPr>
            <w:tcW w:w="3031" w:type="dxa"/>
          </w:tcPr>
          <w:p w14:paraId="296C149D" w14:textId="77777777" w:rsidR="006D6ABD" w:rsidRDefault="002829B5">
            <w:pPr>
              <w:jc w:val="center"/>
            </w:pPr>
            <w:r>
              <w:rPr>
                <w:sz w:val="20"/>
              </w:rPr>
              <w:t>Base de datos</w:t>
            </w:r>
          </w:p>
        </w:tc>
        <w:tc>
          <w:tcPr>
            <w:tcW w:w="3031" w:type="dxa"/>
          </w:tcPr>
          <w:p w14:paraId="325F9EA8" w14:textId="246000DA" w:rsidR="006D6ABD" w:rsidRDefault="00D75F51">
            <w:pPr>
              <w:jc w:val="center"/>
            </w:pPr>
            <w:r>
              <w:rPr>
                <w:sz w:val="20"/>
              </w:rPr>
              <w:t xml:space="preserve">MySQL </w:t>
            </w:r>
          </w:p>
        </w:tc>
        <w:tc>
          <w:tcPr>
            <w:tcW w:w="3031" w:type="dxa"/>
          </w:tcPr>
          <w:p w14:paraId="195661C9" w14:textId="77777777" w:rsidR="006D6ABD" w:rsidRDefault="002829B5">
            <w:pPr>
              <w:jc w:val="center"/>
            </w:pPr>
            <w:r>
              <w:rPr>
                <w:sz w:val="20"/>
              </w:rPr>
              <w:t>Escalabilidad, soporte geolocalización</w:t>
            </w:r>
          </w:p>
        </w:tc>
      </w:tr>
      <w:tr w:rsidR="006D6ABD" w14:paraId="0DC5D54E" w14:textId="77777777" w:rsidTr="00431EFB">
        <w:trPr>
          <w:trHeight w:val="507"/>
          <w:jc w:val="center"/>
        </w:trPr>
        <w:tc>
          <w:tcPr>
            <w:tcW w:w="3031" w:type="dxa"/>
          </w:tcPr>
          <w:p w14:paraId="5DBC7325" w14:textId="77777777" w:rsidR="006D6ABD" w:rsidRDefault="002829B5">
            <w:pPr>
              <w:jc w:val="center"/>
            </w:pPr>
            <w:r>
              <w:rPr>
                <w:sz w:val="20"/>
              </w:rPr>
              <w:t>Backend</w:t>
            </w:r>
          </w:p>
        </w:tc>
        <w:tc>
          <w:tcPr>
            <w:tcW w:w="3031" w:type="dxa"/>
          </w:tcPr>
          <w:p w14:paraId="219A35F3" w14:textId="2A87A986" w:rsidR="006D6ABD" w:rsidRDefault="002829B5">
            <w:pPr>
              <w:jc w:val="center"/>
            </w:pPr>
            <w:r>
              <w:rPr>
                <w:sz w:val="20"/>
              </w:rPr>
              <w:t xml:space="preserve">Python </w:t>
            </w:r>
          </w:p>
        </w:tc>
        <w:tc>
          <w:tcPr>
            <w:tcW w:w="3031" w:type="dxa"/>
          </w:tcPr>
          <w:p w14:paraId="34146725" w14:textId="4D272729" w:rsidR="006D6ABD" w:rsidRDefault="002829B5">
            <w:pPr>
              <w:jc w:val="center"/>
            </w:pPr>
            <w:proofErr w:type="spellStart"/>
            <w:r>
              <w:rPr>
                <w:sz w:val="20"/>
              </w:rPr>
              <w:t>Compatibilidad</w:t>
            </w:r>
            <w:proofErr w:type="spellEnd"/>
            <w:r>
              <w:rPr>
                <w:sz w:val="20"/>
              </w:rPr>
              <w:t xml:space="preserve"> con </w:t>
            </w:r>
            <w:proofErr w:type="spellStart"/>
            <w:r>
              <w:rPr>
                <w:sz w:val="20"/>
              </w:rPr>
              <w:t>necesidades</w:t>
            </w:r>
            <w:proofErr w:type="spellEnd"/>
            <w:r>
              <w:rPr>
                <w:sz w:val="20"/>
              </w:rPr>
              <w:t xml:space="preserve"> del </w:t>
            </w:r>
            <w:r w:rsidR="00082F2F">
              <w:rPr>
                <w:sz w:val="20"/>
              </w:rPr>
              <w:t>Proyecto</w:t>
            </w:r>
          </w:p>
        </w:tc>
      </w:tr>
      <w:tr w:rsidR="006D6ABD" w14:paraId="1EB8AF34" w14:textId="77777777" w:rsidTr="00431EFB">
        <w:trPr>
          <w:trHeight w:val="507"/>
          <w:jc w:val="center"/>
        </w:trPr>
        <w:tc>
          <w:tcPr>
            <w:tcW w:w="3031" w:type="dxa"/>
          </w:tcPr>
          <w:p w14:paraId="7994C329" w14:textId="77777777" w:rsidR="006D6ABD" w:rsidRDefault="002829B5">
            <w:pPr>
              <w:jc w:val="center"/>
            </w:pPr>
            <w:r>
              <w:rPr>
                <w:sz w:val="20"/>
              </w:rPr>
              <w:t>Hosting</w:t>
            </w:r>
          </w:p>
        </w:tc>
        <w:tc>
          <w:tcPr>
            <w:tcW w:w="3031" w:type="dxa"/>
          </w:tcPr>
          <w:p w14:paraId="5B0FF414" w14:textId="0B41A5ED" w:rsidR="006D6ABD" w:rsidRDefault="00D75F51">
            <w:pPr>
              <w:jc w:val="center"/>
            </w:pPr>
            <w:r>
              <w:rPr>
                <w:sz w:val="20"/>
              </w:rPr>
              <w:t>Render</w:t>
            </w:r>
          </w:p>
        </w:tc>
        <w:tc>
          <w:tcPr>
            <w:tcW w:w="3031" w:type="dxa"/>
          </w:tcPr>
          <w:p w14:paraId="0E138A98" w14:textId="57E15C3E" w:rsidR="006D6ABD" w:rsidRDefault="002829B5">
            <w:pPr>
              <w:jc w:val="center"/>
            </w:pPr>
            <w:r>
              <w:rPr>
                <w:sz w:val="20"/>
              </w:rPr>
              <w:t xml:space="preserve">Para </w:t>
            </w:r>
            <w:proofErr w:type="spellStart"/>
            <w:r>
              <w:rPr>
                <w:sz w:val="20"/>
              </w:rPr>
              <w:t>demostración</w:t>
            </w:r>
            <w:proofErr w:type="spellEnd"/>
            <w:r>
              <w:rPr>
                <w:sz w:val="20"/>
              </w:rPr>
              <w:t xml:space="preserve"> del </w:t>
            </w:r>
            <w:r w:rsidR="00082F2F">
              <w:rPr>
                <w:sz w:val="20"/>
              </w:rPr>
              <w:t>Proyecto</w:t>
            </w:r>
          </w:p>
        </w:tc>
      </w:tr>
      <w:tr w:rsidR="006D6ABD" w14:paraId="0087A62A" w14:textId="77777777" w:rsidTr="00431EFB">
        <w:trPr>
          <w:trHeight w:val="247"/>
          <w:jc w:val="center"/>
        </w:trPr>
        <w:tc>
          <w:tcPr>
            <w:tcW w:w="3031" w:type="dxa"/>
          </w:tcPr>
          <w:p w14:paraId="2E262A65" w14:textId="77777777" w:rsidR="006D6ABD" w:rsidRDefault="002829B5">
            <w:pPr>
              <w:jc w:val="center"/>
            </w:pPr>
            <w:r>
              <w:rPr>
                <w:sz w:val="20"/>
              </w:rPr>
              <w:t>Comunicación</w:t>
            </w:r>
          </w:p>
        </w:tc>
        <w:tc>
          <w:tcPr>
            <w:tcW w:w="3031" w:type="dxa"/>
          </w:tcPr>
          <w:p w14:paraId="093529A1" w14:textId="77777777" w:rsidR="006D6ABD" w:rsidRDefault="002829B5">
            <w:pPr>
              <w:jc w:val="center"/>
            </w:pPr>
            <w:r>
              <w:rPr>
                <w:sz w:val="20"/>
              </w:rPr>
              <w:t>Slack/Discord</w:t>
            </w:r>
          </w:p>
        </w:tc>
        <w:tc>
          <w:tcPr>
            <w:tcW w:w="3031" w:type="dxa"/>
          </w:tcPr>
          <w:p w14:paraId="578ABD29" w14:textId="77777777" w:rsidR="006D6ABD" w:rsidRDefault="002829B5">
            <w:pPr>
              <w:jc w:val="center"/>
            </w:pPr>
            <w:r>
              <w:rPr>
                <w:sz w:val="20"/>
              </w:rPr>
              <w:t>Coordinación del equipo</w:t>
            </w:r>
          </w:p>
        </w:tc>
      </w:tr>
      <w:tr w:rsidR="006D6ABD" w14:paraId="0F99E485" w14:textId="77777777" w:rsidTr="00431EFB">
        <w:trPr>
          <w:trHeight w:val="260"/>
          <w:jc w:val="center"/>
        </w:trPr>
        <w:tc>
          <w:tcPr>
            <w:tcW w:w="3031" w:type="dxa"/>
          </w:tcPr>
          <w:p w14:paraId="6EFE4BAF" w14:textId="77777777" w:rsidR="006D6ABD" w:rsidRDefault="002829B5">
            <w:pPr>
              <w:jc w:val="center"/>
            </w:pPr>
            <w:r>
              <w:rPr>
                <w:sz w:val="20"/>
              </w:rPr>
              <w:t>Gestión de proyecto</w:t>
            </w:r>
          </w:p>
        </w:tc>
        <w:tc>
          <w:tcPr>
            <w:tcW w:w="3031" w:type="dxa"/>
          </w:tcPr>
          <w:p w14:paraId="2CAA5BC8" w14:textId="77777777" w:rsidR="006D6ABD" w:rsidRDefault="002829B5">
            <w:pPr>
              <w:jc w:val="center"/>
            </w:pPr>
            <w:r>
              <w:rPr>
                <w:sz w:val="20"/>
              </w:rPr>
              <w:t>Trello/Asana</w:t>
            </w:r>
          </w:p>
        </w:tc>
        <w:tc>
          <w:tcPr>
            <w:tcW w:w="3031" w:type="dxa"/>
          </w:tcPr>
          <w:p w14:paraId="1E8FD98E" w14:textId="77777777" w:rsidR="006D6ABD" w:rsidRDefault="002829B5">
            <w:pPr>
              <w:jc w:val="center"/>
            </w:pPr>
            <w:r>
              <w:rPr>
                <w:sz w:val="20"/>
              </w:rPr>
              <w:t>Seguimiento de tareas</w:t>
            </w:r>
          </w:p>
        </w:tc>
      </w:tr>
    </w:tbl>
    <w:p w14:paraId="1DE0842E" w14:textId="77777777" w:rsidR="00B02039" w:rsidRDefault="00B02039"/>
    <w:sectPr w:rsidR="00B02039" w:rsidSect="00A132A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F2F"/>
    <w:rsid w:val="0015074B"/>
    <w:rsid w:val="002829B5"/>
    <w:rsid w:val="0029639D"/>
    <w:rsid w:val="00326F90"/>
    <w:rsid w:val="00431EFB"/>
    <w:rsid w:val="006D6ABD"/>
    <w:rsid w:val="00A132AC"/>
    <w:rsid w:val="00AA1D8D"/>
    <w:rsid w:val="00B02039"/>
    <w:rsid w:val="00B47730"/>
    <w:rsid w:val="00CB0664"/>
    <w:rsid w:val="00D75F51"/>
    <w:rsid w:val="00F162DC"/>
    <w:rsid w:val="00F91E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3477F"/>
  <w14:defaultImageDpi w14:val="300"/>
  <w15:docId w15:val="{3154E9FB-DDF1-4509-B318-749D6507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jareni gomez juan</cp:lastModifiedBy>
  <cp:revision>2</cp:revision>
  <dcterms:created xsi:type="dcterms:W3CDTF">2025-08-16T01:27:00Z</dcterms:created>
  <dcterms:modified xsi:type="dcterms:W3CDTF">2025-08-16T01:27:00Z</dcterms:modified>
  <cp:category/>
</cp:coreProperties>
</file>